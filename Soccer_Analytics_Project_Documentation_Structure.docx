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Real-Time Soccer Analytics Pipeline - Project Documentation</w:t>
      </w:r>
    </w:p>
    <w:p>
      <w:pPr>
        <w:pStyle w:val="Heading1"/>
      </w:pPr>
      <w:r>
        <w:t>1. Introduction</w:t>
      </w:r>
    </w:p>
    <w:p>
      <w:r>
        <w:t>Objective: Explain the goal of the project—to create a real-time analytics pipeline tracking player movements and match events.</w:t>
      </w:r>
    </w:p>
    <w:p>
      <w:r>
        <w:t>Technologies Used: Apache Kafka, Apache Spark Streaming, Google BigQuery/AWS Redshift, dbt, Google Data Studio/Tableau Public.</w:t>
      </w:r>
    </w:p>
    <w:p>
      <w:pPr>
        <w:pStyle w:val="Heading1"/>
      </w:pPr>
      <w:r>
        <w:t>2. Data Ingestion</w:t>
      </w:r>
    </w:p>
    <w:p>
      <w:r>
        <w:t>Source of Data: Describe where you get the soccer data (e.g., Football API or historical datasets).</w:t>
      </w:r>
    </w:p>
    <w:p>
      <w:r>
        <w:t>Kafka Setup: Explain how Kafka is configured to stream real-time match events and player movements.</w:t>
      </w:r>
    </w:p>
    <w:p>
      <w:r>
        <w:t>Simulating Data: Describe the Python script used to simulate real-time data streams of player movements and match events.</w:t>
      </w:r>
    </w:p>
    <w:p>
      <w:r>
        <w:t>Screenshots/Code: Include relevant code snippets and screenshots of Kafka setup.</w:t>
      </w:r>
    </w:p>
    <w:p>
      <w:pPr>
        <w:pStyle w:val="Heading1"/>
      </w:pPr>
      <w:r>
        <w:t>3. Data Processing</w:t>
      </w:r>
    </w:p>
    <w:p>
      <w:r>
        <w:t>Spark Streaming Setup: Explain how Apache Spark Streaming is used to process and clean the data in real time.</w:t>
      </w:r>
    </w:p>
    <w:p>
      <w:r>
        <w:t>Aggregation: Describe any data aggregations or transformations (e.g., calculating player distances, match events).</w:t>
      </w:r>
    </w:p>
    <w:p>
      <w:r>
        <w:t>Screenshots/Code: Include relevant code and screenshots.</w:t>
      </w:r>
    </w:p>
    <w:p>
      <w:pPr>
        <w:pStyle w:val="Heading1"/>
      </w:pPr>
      <w:r>
        <w:t>4. Data Storage &amp; Transformation</w:t>
      </w:r>
    </w:p>
    <w:p>
      <w:r>
        <w:t>Data Storage: Explain how the processed data is stored in Google BigQuery or AWS Redshift.</w:t>
      </w:r>
    </w:p>
    <w:p>
      <w:r>
        <w:t>Partitioning Strategy: Describe how data is partitioned (by match, team, player) for optimized queries.</w:t>
      </w:r>
    </w:p>
    <w:p>
      <w:r>
        <w:t>dbt for Transformation: Explain how dbt is used to transform the stored data for specific metrics.</w:t>
      </w:r>
    </w:p>
    <w:p>
      <w:r>
        <w:t>Screenshots/Code: Include code for SQL queries and dbt transformations.</w:t>
      </w:r>
    </w:p>
    <w:p>
      <w:pPr>
        <w:pStyle w:val="Heading1"/>
      </w:pPr>
      <w:r>
        <w:t>5. Data Visualization</w:t>
      </w:r>
    </w:p>
    <w:p>
      <w:r>
        <w:t>Google Data Studio/Tableau: Describe the dashboards created, such as player heatmaps, match events, and real-time stats.</w:t>
      </w:r>
    </w:p>
    <w:p>
      <w:r>
        <w:t>Screenshots: Include visual examples of dashboards.</w:t>
      </w:r>
    </w:p>
    <w:p>
      <w:pPr>
        <w:pStyle w:val="Heading1"/>
      </w:pPr>
      <w:r>
        <w:t>6. Challenges &amp; Solutions</w:t>
      </w:r>
    </w:p>
    <w:p>
      <w:r>
        <w:t>Challenges: Discuss any technical challenges (e.g., managing large data volumes, real-time latency).</w:t>
      </w:r>
    </w:p>
    <w:p>
      <w:r>
        <w:t>Solutions: Explain how you solved them, for example, by tuning Kafka or optimizing Spark jobs.</w:t>
      </w:r>
    </w:p>
    <w:p>
      <w:pPr>
        <w:pStyle w:val="Heading1"/>
      </w:pPr>
      <w:r>
        <w:t>7. Conclusion</w:t>
      </w:r>
    </w:p>
    <w:p>
      <w:r>
        <w:t>Results: Summarize the key insights generated from the data.</w:t>
      </w:r>
    </w:p>
    <w:p>
      <w:r>
        <w:t>Lessons Learned: Reflect on what you learned from building the pipeline.</w:t>
      </w:r>
    </w:p>
    <w:p>
      <w:r>
        <w:t>Future Improvements: Suggest future enhancements (e.g., additional metrics, integrating player tracking data).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